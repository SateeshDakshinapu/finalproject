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B.TECH VI SEMESTER (R20)</w:t>
        <w:br/>
        <w:t>B.TECH - VI SEMESTER (R20)</w:t>
        <w:br/>
        <w:t>REGULAR / SUPPLEMENTARY EXAMINATIONS - JUN 2024</w:t>
        <w:br/>
        <w:t>COMPUTER NETWORKS</w:t>
        <w:br/>
      </w:r>
    </w:p>
    <w:p>
      <w:pPr>
        <w:jc w:val="center"/>
      </w:pPr>
      <w:r>
        <w:rPr>
          <w:b/>
        </w:rPr>
        <w:t>Time: 3 Hours                        Max. Marks: 70</w:t>
      </w:r>
    </w:p>
    <w:p>
      <w:pPr>
        <w:pStyle w:val="Heading2"/>
      </w:pPr>
      <w:r>
        <w:br/>
        <w:t>PART A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Q.No</w:t>
            </w:r>
          </w:p>
        </w:tc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BT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**B.Tech VI Semester (R20) Computer Networks Exam**</w:t>
            </w:r>
          </w:p>
        </w:tc>
        <w:tc>
          <w:tcPr>
            <w:tcW w:type="dxa" w:w="2160"/>
          </w:tcPr>
          <w:p>
            <w:r>
              <w:t>COX</w:t>
            </w:r>
          </w:p>
        </w:tc>
        <w:tc>
          <w:tcPr>
            <w:tcW w:type="dxa" w:w="2160"/>
          </w:tcPr>
          <w:p>
            <w:r>
              <w:t>BTY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**Time:** 3 Hours                                       **Max Marks:** 70</w:t>
            </w:r>
          </w:p>
        </w:tc>
        <w:tc>
          <w:tcPr>
            <w:tcW w:type="dxa" w:w="2160"/>
          </w:tcPr>
          <w:p>
            <w:r>
              <w:t>COX</w:t>
            </w:r>
          </w:p>
        </w:tc>
        <w:tc>
          <w:tcPr>
            <w:tcW w:type="dxa" w:w="2160"/>
          </w:tcPr>
          <w:p>
            <w:r>
              <w:t>BTY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**PART A (20 Marks)**</w:t>
            </w:r>
          </w:p>
        </w:tc>
        <w:tc>
          <w:tcPr>
            <w:tcW w:type="dxa" w:w="2160"/>
          </w:tcPr>
          <w:p>
            <w:r>
              <w:t>COX</w:t>
            </w:r>
          </w:p>
        </w:tc>
        <w:tc>
          <w:tcPr>
            <w:tcW w:type="dxa" w:w="2160"/>
          </w:tcPr>
          <w:p>
            <w:r>
              <w:t>BTY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Answer all questions. Each question carries 2 marks.</w:t>
            </w:r>
          </w:p>
        </w:tc>
        <w:tc>
          <w:tcPr>
            <w:tcW w:type="dxa" w:w="2160"/>
          </w:tcPr>
          <w:p>
            <w:r>
              <w:t>COX</w:t>
            </w:r>
          </w:p>
        </w:tc>
        <w:tc>
          <w:tcPr>
            <w:tcW w:type="dxa" w:w="2160"/>
          </w:tcPr>
          <w:p>
            <w:r>
              <w:t>BTY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1.  Define the rank of a matrix. What is the condition for the existence of a unique solution to a system of linear equations? (CO1, BT1)</w:t>
              <w:br/>
              <w:t>2.  State Rolle's Theorem. Give an example of a function that satisfies the conditions of Rolle's Theorem. (CO2, BT1)</w:t>
              <w:br/>
              <w:t>3.  What is a Jacobian matrix?  When is it used? (CO2, BT1)</w:t>
              <w:br/>
              <w:t>4.  Evaluate the double integral ∬&lt;sub&gt;R&lt;/sub&gt; xydA where R is the region bounded by y = x and y = x². (CO3, BT2)</w:t>
              <w:br/>
              <w:t>5.  Explain the difference between a scalar point function and a vector point function. (CO4, BT1)</w:t>
              <w:br/>
              <w:t>6.  Find the divergence of the vector field **F** = x²i + y²j + z²k. (CO4, BT2)</w:t>
              <w:br/>
              <w:t>7.  What is a solenoidal vector field? Give an example. (CO4, BT1)</w:t>
              <w:br/>
              <w:t>8.  Define a line integral. When is a line integral independent of the path? (CO5, BT1)</w:t>
              <w:br/>
              <w:t>9.  State Green's theorem.  (CO5, BT1)</w:t>
              <w:br/>
              <w:t>10. What is the significance of Gauss's divergence theorem? (CO5, BT1)</w:t>
            </w:r>
          </w:p>
        </w:tc>
        <w:tc>
          <w:tcPr>
            <w:tcW w:type="dxa" w:w="2160"/>
          </w:tcPr>
          <w:p>
            <w:r>
              <w:t>COX</w:t>
            </w:r>
          </w:p>
        </w:tc>
        <w:tc>
          <w:tcPr>
            <w:tcW w:type="dxa" w:w="2160"/>
          </w:tcPr>
          <w:p>
            <w:r>
              <w:t>BTY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br/>
              <w:t>**PART B (50 Marks)**</w:t>
            </w:r>
          </w:p>
        </w:tc>
        <w:tc>
          <w:tcPr>
            <w:tcW w:type="dxa" w:w="2160"/>
          </w:tcPr>
          <w:p>
            <w:r>
              <w:t>COX</w:t>
            </w:r>
          </w:p>
        </w:tc>
        <w:tc>
          <w:tcPr>
            <w:tcW w:type="dxa" w:w="2160"/>
          </w:tcPr>
          <w:p>
            <w:r>
              <w:t>BTY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Answer one question from each unit. Each question carries 10 marks.</w:t>
            </w:r>
          </w:p>
        </w:tc>
        <w:tc>
          <w:tcPr>
            <w:tcW w:type="dxa" w:w="2160"/>
          </w:tcPr>
          <w:p>
            <w:r>
              <w:t>COX</w:t>
            </w:r>
          </w:p>
        </w:tc>
        <w:tc>
          <w:tcPr>
            <w:tcW w:type="dxa" w:w="2160"/>
          </w:tcPr>
          <w:p>
            <w:r>
              <w:t>BTY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**UNIT 1: MATRICES**</w:t>
            </w:r>
          </w:p>
        </w:tc>
        <w:tc>
          <w:tcPr>
            <w:tcW w:type="dxa" w:w="2160"/>
          </w:tcPr>
          <w:p>
            <w:r>
              <w:t>COX</w:t>
            </w:r>
          </w:p>
        </w:tc>
        <w:tc>
          <w:tcPr>
            <w:tcW w:type="dxa" w:w="2160"/>
          </w:tcPr>
          <w:p>
            <w:r>
              <w:t>BTY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11. a) Solve the following system of linear equations using Gauss elimination method:</w:t>
              <w:br/>
              <w:t xml:space="preserve">    2x + y – z = 8</w:t>
              <w:br/>
              <w:t xml:space="preserve">    -3x – y + 2z = -11</w:t>
              <w:br/>
              <w:t xml:space="preserve">    -2x + y + 2z = -3</w:t>
            </w:r>
          </w:p>
        </w:tc>
        <w:tc>
          <w:tcPr>
            <w:tcW w:type="dxa" w:w="2160"/>
          </w:tcPr>
          <w:p>
            <w:r>
              <w:t>COX</w:t>
            </w:r>
          </w:p>
        </w:tc>
        <w:tc>
          <w:tcPr>
            <w:tcW w:type="dxa" w:w="2160"/>
          </w:tcPr>
          <w:p>
            <w:r>
              <w:t>BTY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 xml:space="preserve">    b) Find the eigenvalues and eigenvectors of the matrix A = [[2, 1], [1, 2]]. (CO1, BT3)</w:t>
            </w:r>
          </w:p>
        </w:tc>
        <w:tc>
          <w:tcPr>
            <w:tcW w:type="dxa" w:w="2160"/>
          </w:tcPr>
          <w:p>
            <w:r>
              <w:t>COX</w:t>
            </w:r>
          </w:p>
        </w:tc>
        <w:tc>
          <w:tcPr>
            <w:tcW w:type="dxa" w:w="2160"/>
          </w:tcPr>
          <w:p>
            <w:r>
              <w:t>BTY</w:t>
            </w:r>
          </w:p>
        </w:tc>
      </w:tr>
    </w:tbl>
    <w:p>
      <w:pPr>
        <w:pStyle w:val="Heading2"/>
      </w:pPr>
      <w:r>
        <w:br/>
        <w:t>PART B</w:t>
        <w:br/>
      </w:r>
    </w:p>
    <w:p>
      <w:pPr>
        <w:pStyle w:val="Heading3"/>
      </w:pPr>
      <w:r>
        <w:t>UNIT-1</w:t>
        <w:br/>
      </w:r>
    </w:p>
    <w:p>
      <w:pPr/>
      <w:r>
        <w:t>11.     **OR**</w:t>
      </w:r>
    </w:p>
    <w:p>
      <w:pPr/>
      <w:r>
        <w:t>(Or)</w:t>
      </w:r>
    </w:p>
    <w:p>
      <w:pPr/>
      <w:r>
        <w:t>12.     11. a) Verify Cayley-Hamilton theorem for the matrix A = [[1, 2], [3, 4]].  Find A⁻¹. (CO1, BT3)</w:t>
      </w:r>
    </w:p>
    <w:p>
      <w:pPr>
        <w:pStyle w:val="Heading3"/>
      </w:pPr>
      <w:r>
        <w:t>UNIT-2</w:t>
        <w:br/>
      </w:r>
    </w:p>
    <w:p>
      <w:pPr/>
      <w:r>
        <w:t>13.     b) Diagonalize the matrix A = [[1, 0], [1, 1]]. (CO1, BT3)</w:t>
      </w:r>
    </w:p>
    <w:p>
      <w:pPr/>
      <w:r>
        <w:t>(Or)</w:t>
      </w:r>
    </w:p>
    <w:p>
      <w:pPr/>
      <w:r>
        <w:t xml:space="preserve">14. </w:t>
        <w:br/>
        <w:t>**UNIT 2: DIFFERENTIAL CALCULUS AND ITS APPLICATIONS**</w:t>
      </w:r>
    </w:p>
    <w:p>
      <w:pPr>
        <w:pStyle w:val="Heading3"/>
      </w:pPr>
      <w:r>
        <w:t>UNIT-3</w:t>
        <w:br/>
      </w:r>
    </w:p>
    <w:p>
      <w:pPr/>
      <w:r>
        <w:t>15. 12. a) Using Taylor's theorem, expand e&lt;sup&gt;x&lt;/sup&gt; about x = 0 up to the term containing x³.</w:t>
      </w:r>
    </w:p>
    <w:p>
      <w:pPr/>
      <w:r>
        <w:t>(Or)</w:t>
      </w:r>
    </w:p>
    <w:p>
      <w:pPr/>
      <w:r>
        <w:t>16.     b) Find the maximum and minimum values of the function f(x, y) = x² + y² – 2x – 6y + 14.  (CO2, BT3)</w:t>
      </w:r>
    </w:p>
    <w:p>
      <w:pPr>
        <w:pStyle w:val="Heading3"/>
      </w:pPr>
      <w:r>
        <w:t>UNIT-4</w:t>
        <w:br/>
      </w:r>
    </w:p>
    <w:p>
      <w:pPr/>
      <w:r>
        <w:t>17.     **OR**</w:t>
      </w:r>
    </w:p>
    <w:p>
      <w:pPr/>
      <w:r>
        <w:t>(Or)</w:t>
      </w:r>
    </w:p>
    <w:p>
      <w:pPr/>
      <w:r>
        <w:t>18.     12. a) Find the Jacobian of the transformation x = u² - v², y = 2uv.</w:t>
      </w:r>
    </w:p>
    <w:p>
      <w:pPr>
        <w:pStyle w:val="Heading3"/>
      </w:pPr>
      <w:r>
        <w:t>UNIT-5</w:t>
        <w:br/>
      </w:r>
    </w:p>
    <w:p>
      <w:pPr/>
      <w:r>
        <w:t>19.     b) Using the method of Lagrange multipliers, find the minimum value of f(x, y, z) = x² + y² + z² subject to the constraint x + y + z = 1. (CO2, BT3)</w:t>
      </w:r>
    </w:p>
    <w:p>
      <w:pPr/>
      <w:r>
        <w:t>(Or)</w:t>
      </w:r>
    </w:p>
    <w:p>
      <w:pPr/>
      <w:r>
        <w:t xml:space="preserve">20. </w:t>
        <w:br/>
        <w:t>**UNIT 3: MULTIPLE INTEGRALS**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